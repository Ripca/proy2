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CD9" w:rsidRDefault="005C1916">
      <w:pPr>
        <w:jc w:val="center"/>
      </w:pPr>
      <w:r>
        <w:rPr>
          <w:b/>
          <w:sz w:val="28"/>
        </w:rPr>
        <w:t>MANUAL DE USO</w:t>
      </w:r>
      <w:bookmarkStart w:id="0" w:name="_GoBack"/>
      <w:bookmarkEnd w:id="0"/>
      <w:r>
        <w:rPr>
          <w:b/>
          <w:sz w:val="28"/>
        </w:rPr>
        <w:t>- SISTEMA DE VENTAS Y COMPRAS</w:t>
      </w:r>
    </w:p>
    <w:p w:rsidR="00484CD9" w:rsidRDefault="005C1916">
      <w:pPr>
        <w:jc w:val="center"/>
      </w:pPr>
      <w:r>
        <w:rPr>
          <w:i/>
          <w:sz w:val="24"/>
        </w:rPr>
        <w:t>Guía Esencial</w:t>
      </w:r>
    </w:p>
    <w:p w:rsidR="00484CD9" w:rsidRDefault="005C1916">
      <w:r>
        <w:t>===============================================================================</w:t>
      </w:r>
    </w:p>
    <w:p w:rsidR="00484CD9" w:rsidRDefault="005C1916">
      <w:r>
        <w:t>===============================================================================</w:t>
      </w:r>
    </w:p>
    <w:p w:rsidR="00484CD9" w:rsidRDefault="005C1916">
      <w:pPr>
        <w:pStyle w:val="Ttulo2"/>
      </w:pPr>
      <w:r>
        <w:t>¿QUÉ ES ESTE SISTEMA:</w:t>
      </w:r>
    </w:p>
    <w:p w:rsidR="00484CD9" w:rsidRDefault="005C1916">
      <w:r>
        <w:t>Un programa que</w:t>
      </w:r>
      <w:r>
        <w:t xml:space="preserve"> te ayuda a manejar tu negocio desde la computadora.</w:t>
      </w:r>
    </w:p>
    <w:p w:rsidR="00484CD9" w:rsidRDefault="005C1916">
      <w:r>
        <w:t>Puedes registrar productos, hacer ventas, compras y generar facturas PDF.</w:t>
      </w:r>
    </w:p>
    <w:p w:rsidR="00484CD9" w:rsidRDefault="005C1916">
      <w:r>
        <w:t>===============================================================================</w:t>
      </w:r>
    </w:p>
    <w:p w:rsidR="00484CD9" w:rsidRDefault="005C1916">
      <w:pPr>
        <w:pStyle w:val="Ttulo2"/>
      </w:pPr>
      <w:r>
        <w:t>MENÚ PRINCIPAL - QUÉ PUEDES HACER:</w:t>
      </w:r>
    </w:p>
    <w:p w:rsidR="00484CD9" w:rsidRDefault="005C1916">
      <w:r>
        <w:t>Cuando abres e</w:t>
      </w:r>
      <w:r>
        <w:t>l programa verás estas opciones:</w:t>
      </w:r>
    </w:p>
    <w:p w:rsidR="00484CD9" w:rsidRDefault="00484CD9"/>
    <w:p w:rsidR="00484CD9" w:rsidRDefault="005C1916">
      <w:r>
        <w:t>1. Proveedores = Empresas que te venden productos</w:t>
      </w:r>
    </w:p>
    <w:p w:rsidR="00484CD9" w:rsidRDefault="005C1916">
      <w:r>
        <w:t>2. Productos = Todo lo que vendes (con precios)</w:t>
      </w:r>
    </w:p>
    <w:p w:rsidR="00484CD9" w:rsidRDefault="005C1916">
      <w:r>
        <w:t>3. Empleados = Personas que trabajan contigo</w:t>
      </w:r>
    </w:p>
    <w:p w:rsidR="00484CD9" w:rsidRDefault="005C1916">
      <w:r>
        <w:t>4. Clientes = Personas que te compran</w:t>
      </w:r>
    </w:p>
    <w:p w:rsidR="00484CD9" w:rsidRDefault="005C1916">
      <w:r>
        <w:t>5. Compras = Cuando compras para tu inven</w:t>
      </w:r>
      <w:r>
        <w:t>tario</w:t>
      </w:r>
    </w:p>
    <w:p w:rsidR="00484CD9" w:rsidRDefault="005C1916">
      <w:r>
        <w:t>6. Ventas = Cuando vendes a clientes</w:t>
      </w:r>
    </w:p>
    <w:p w:rsidR="00484CD9" w:rsidRDefault="005C1916">
      <w:r>
        <w:t>7. Marcas = Marcas de productos (Dell, HP, etc.)</w:t>
      </w:r>
    </w:p>
    <w:p w:rsidR="00484CD9" w:rsidRDefault="005C1916">
      <w:r>
        <w:t>8. Puestos = Trabajos (Vendedor, Cajero, etc.)</w:t>
      </w:r>
    </w:p>
    <w:p w:rsidR="00484CD9" w:rsidRDefault="00484CD9"/>
    <w:p w:rsidR="00484CD9" w:rsidRDefault="005C1916">
      <w:r>
        <w:t>CÓMO NAVEGAR: Escribe el número y presiona Enter. Usa 0 para regresar.</w:t>
      </w:r>
    </w:p>
    <w:p w:rsidR="00484CD9" w:rsidRDefault="005C1916">
      <w:r>
        <w:t>=============================================</w:t>
      </w:r>
      <w:r>
        <w:t>==================================</w:t>
      </w:r>
    </w:p>
    <w:p w:rsidR="00484CD9" w:rsidRDefault="005C1916">
      <w:pPr>
        <w:pStyle w:val="Ttulo2"/>
      </w:pPr>
      <w:r>
        <w:t>CÓMO CONFIGURAR EL SISTEMA (PRIMER USO):</w:t>
      </w:r>
    </w:p>
    <w:p w:rsidR="00484CD9" w:rsidRDefault="005C1916">
      <w:r>
        <w:t>ORDEN RECOMENDADO:</w:t>
      </w:r>
    </w:p>
    <w:p w:rsidR="00484CD9" w:rsidRDefault="005C1916">
      <w:r>
        <w:lastRenderedPageBreak/>
        <w:t>1. Crear MARCAS (Dell, HP, Samsung)</w:t>
      </w:r>
    </w:p>
    <w:p w:rsidR="00484CD9" w:rsidRDefault="005C1916">
      <w:r>
        <w:t>2. Crear PUESTOS (Vendedor, Cajero, Gerente)</w:t>
      </w:r>
    </w:p>
    <w:p w:rsidR="00484CD9" w:rsidRDefault="005C1916">
      <w:r>
        <w:t>3. Registrar PROVEEDORES (empresas que te venden)</w:t>
      </w:r>
    </w:p>
    <w:p w:rsidR="00484CD9" w:rsidRDefault="005C1916">
      <w:r>
        <w:t>4. Registrar PRODUCTOS (con pr</w:t>
      </w:r>
      <w:r>
        <w:t>ecios de costo y venta)</w:t>
      </w:r>
    </w:p>
    <w:p w:rsidR="00484CD9" w:rsidRDefault="005C1916">
      <w:r>
        <w:t>5. Registrar EMPLEADOS</w:t>
      </w:r>
    </w:p>
    <w:p w:rsidR="00484CD9" w:rsidRDefault="005C1916">
      <w:r>
        <w:t>6. Ya puedes hacer COMPRAS y VENTAS</w:t>
      </w:r>
    </w:p>
    <w:p w:rsidR="00484CD9" w:rsidRDefault="005C1916">
      <w:r>
        <w:t>===============================================================================</w:t>
      </w:r>
    </w:p>
    <w:p w:rsidR="00484CD9" w:rsidRDefault="005C1916">
      <w:pPr>
        <w:pStyle w:val="Ttulo2"/>
      </w:pPr>
      <w:r>
        <w:t>CÓMO HACER UNA VENTA (LO MÁS IMPORTANTE):</w:t>
      </w:r>
    </w:p>
    <w:p w:rsidR="00484CD9" w:rsidRDefault="005C1916">
      <w:r>
        <w:t>1. Selecciona "6. Gestión de Ventas"</w:t>
      </w:r>
    </w:p>
    <w:p w:rsidR="00484CD9" w:rsidRDefault="005C1916">
      <w:r>
        <w:t xml:space="preserve">2. Selecciona </w:t>
      </w:r>
      <w:r>
        <w:t>"1. Hacer una nueva venta"</w:t>
      </w:r>
    </w:p>
    <w:p w:rsidR="00484CD9" w:rsidRDefault="00484CD9"/>
    <w:p w:rsidR="00484CD9" w:rsidRDefault="005C1916">
      <w:r>
        <w:t>EL SISTEMA TE GUIARÁ:</w:t>
      </w:r>
    </w:p>
    <w:p w:rsidR="00484CD9" w:rsidRDefault="005C1916">
      <w:r>
        <w:t>- Te pide el NIT del cliente (o escribe C/F si no tiene)</w:t>
      </w:r>
    </w:p>
    <w:p w:rsidR="00484CD9" w:rsidRDefault="005C1916">
      <w:r>
        <w:t>- Si el cliente no existe, te pregunta si quieres crearlo</w:t>
      </w:r>
    </w:p>
    <w:p w:rsidR="00484CD9" w:rsidRDefault="005C1916">
      <w:r>
        <w:t>- Eliges qué empleado hace la venta</w:t>
      </w:r>
    </w:p>
    <w:p w:rsidR="00484CD9" w:rsidRDefault="005C1916">
      <w:r>
        <w:t>- Te da número de factura automático</w:t>
      </w:r>
    </w:p>
    <w:p w:rsidR="00484CD9" w:rsidRDefault="005C1916">
      <w:r>
        <w:t>- Agregas producto</w:t>
      </w:r>
      <w:r>
        <w:t>s: escribes ID del producto y cantidad</w:t>
      </w:r>
    </w:p>
    <w:p w:rsidR="00484CD9" w:rsidRDefault="005C1916">
      <w:r>
        <w:t>- El sistema calcula precios automáticamente</w:t>
      </w:r>
    </w:p>
    <w:p w:rsidR="00484CD9" w:rsidRDefault="005C1916">
      <w:r>
        <w:t>- Al final genera factura PDF automáticamente</w:t>
      </w:r>
    </w:p>
    <w:p w:rsidR="00484CD9" w:rsidRDefault="00484CD9"/>
    <w:p w:rsidR="00484CD9" w:rsidRDefault="005C1916">
      <w:r>
        <w:t>EJEMPLO:</w:t>
      </w:r>
    </w:p>
    <w:p w:rsidR="00484CD9" w:rsidRDefault="005C1916">
      <w:r>
        <w:t>Cliente: María López (NIT: 87654321)</w:t>
      </w:r>
    </w:p>
    <w:p w:rsidR="00484CD9" w:rsidRDefault="005C1916">
      <w:r>
        <w:t>Productos: 1 Laptop Dell + 1 Mouse</w:t>
      </w:r>
    </w:p>
    <w:p w:rsidR="00484CD9" w:rsidRDefault="005C1916">
      <w:r>
        <w:t>Total: Q 6,500.00</w:t>
      </w:r>
    </w:p>
    <w:p w:rsidR="00484CD9" w:rsidRDefault="005C1916">
      <w:r>
        <w:t>==========================</w:t>
      </w:r>
      <w:r>
        <w:t>=====================================================</w:t>
      </w:r>
    </w:p>
    <w:p w:rsidR="00484CD9" w:rsidRDefault="005C1916">
      <w:pPr>
        <w:pStyle w:val="Ttulo2"/>
      </w:pPr>
      <w:r>
        <w:lastRenderedPageBreak/>
        <w:t>CÓMO HACER UNA COMPRA:</w:t>
      </w:r>
    </w:p>
    <w:p w:rsidR="00484CD9" w:rsidRDefault="005C1916">
      <w:r>
        <w:t>1. Selecciona "5. Gestión de Compras"</w:t>
      </w:r>
    </w:p>
    <w:p w:rsidR="00484CD9" w:rsidRDefault="005C1916">
      <w:r>
        <w:t>2. Selecciona "1. Hacer una nueva compra"</w:t>
      </w:r>
    </w:p>
    <w:p w:rsidR="00484CD9" w:rsidRDefault="00484CD9"/>
    <w:p w:rsidR="00484CD9" w:rsidRDefault="005C1916">
      <w:r>
        <w:t>EL SISTEMA TE GUIARÁ:</w:t>
      </w:r>
    </w:p>
    <w:p w:rsidR="00484CD9" w:rsidRDefault="005C1916">
      <w:r>
        <w:t>- Te da número de orden automático</w:t>
      </w:r>
    </w:p>
    <w:p w:rsidR="00484CD9" w:rsidRDefault="005C1916">
      <w:r>
        <w:t>- Eliges fecha de compra</w:t>
      </w:r>
    </w:p>
    <w:p w:rsidR="00484CD9" w:rsidRDefault="005C1916">
      <w:r>
        <w:t xml:space="preserve">- Seleccionas </w:t>
      </w:r>
      <w:r>
        <w:t>proveedor</w:t>
      </w:r>
    </w:p>
    <w:p w:rsidR="00484CD9" w:rsidRDefault="005C1916">
      <w:r>
        <w:t>- Agregas productos: ID del producto y cantidad</w:t>
      </w:r>
    </w:p>
    <w:p w:rsidR="00484CD9" w:rsidRDefault="005C1916">
      <w:r>
        <w:t>- El sistema calcula costos automáticamente</w:t>
      </w:r>
    </w:p>
    <w:p w:rsidR="00484CD9" w:rsidRDefault="005C1916">
      <w:r>
        <w:t>- Al final genera factura PDF automáticamente</w:t>
      </w:r>
    </w:p>
    <w:p w:rsidR="00484CD9" w:rsidRDefault="005C1916">
      <w:r>
        <w:t>===============================================================================</w:t>
      </w:r>
    </w:p>
    <w:p w:rsidR="00484CD9" w:rsidRDefault="005C1916">
      <w:pPr>
        <w:pStyle w:val="Ttulo2"/>
      </w:pPr>
      <w:r>
        <w:t>CÓMO AGREGAR PRODUCTOS:</w:t>
      </w:r>
    </w:p>
    <w:p w:rsidR="00484CD9" w:rsidRDefault="005C1916">
      <w:r>
        <w:t xml:space="preserve">1. </w:t>
      </w:r>
      <w:r>
        <w:t>Selecciona "2. Gestión de Productos"</w:t>
      </w:r>
    </w:p>
    <w:p w:rsidR="00484CD9" w:rsidRDefault="005C1916">
      <w:r>
        <w:t>2. Selecciona "1. Agregar nuevo producto"</w:t>
      </w:r>
    </w:p>
    <w:p w:rsidR="00484CD9" w:rsidRDefault="00484CD9"/>
    <w:p w:rsidR="00484CD9" w:rsidRDefault="005C1916">
      <w:r>
        <w:t>TE PEDIRÁ:</w:t>
      </w:r>
    </w:p>
    <w:p w:rsidR="00484CD9" w:rsidRDefault="005C1916">
      <w:r>
        <w:t>- Nombre del producto (Ej: "Laptop Dell Inspiron 15")</w:t>
      </w:r>
    </w:p>
    <w:p w:rsidR="00484CD9" w:rsidRDefault="005C1916">
      <w:r>
        <w:t>- Marca (elige de la lista)</w:t>
      </w:r>
    </w:p>
    <w:p w:rsidR="00484CD9" w:rsidRDefault="005C1916">
      <w:r>
        <w:t>- Descripción</w:t>
      </w:r>
    </w:p>
    <w:p w:rsidR="00484CD9" w:rsidRDefault="005C1916">
      <w:r>
        <w:t>- Precio de COSTO (lo que TU pagas): Ej: Q 4,500.00</w:t>
      </w:r>
    </w:p>
    <w:p w:rsidR="00484CD9" w:rsidRDefault="005C1916">
      <w:r>
        <w:t>- Precio de VENTA</w:t>
      </w:r>
      <w:r>
        <w:t xml:space="preserve"> (lo que cobras): Ej: Q 6,000.00</w:t>
      </w:r>
    </w:p>
    <w:p w:rsidR="00484CD9" w:rsidRDefault="005C1916">
      <w:r>
        <w:t>- Cantidad inicial en inventario</w:t>
      </w:r>
    </w:p>
    <w:p w:rsidR="00484CD9" w:rsidRDefault="005C1916">
      <w:r>
        <w:t>- Proveedor (quien te lo vende)</w:t>
      </w:r>
    </w:p>
    <w:p w:rsidR="00484CD9" w:rsidRDefault="00484CD9"/>
    <w:p w:rsidR="00484CD9" w:rsidRDefault="005C1916">
      <w:r>
        <w:t>IMPORTANTE: La diferencia entre precio de costo y venta es tu ganancia.</w:t>
      </w:r>
    </w:p>
    <w:p w:rsidR="00484CD9" w:rsidRDefault="005C1916">
      <w:r>
        <w:lastRenderedPageBreak/>
        <w:t>===============================================================================</w:t>
      </w:r>
    </w:p>
    <w:p w:rsidR="00484CD9" w:rsidRDefault="005C1916">
      <w:pPr>
        <w:pStyle w:val="Ttulo2"/>
      </w:pPr>
      <w:r>
        <w:t xml:space="preserve">CÓMO </w:t>
      </w:r>
      <w:r>
        <w:t>MANEJAR CLIENTES:</w:t>
      </w:r>
    </w:p>
    <w:p w:rsidR="00484CD9" w:rsidRDefault="005C1916">
      <w:r>
        <w:t>AGREGAR CLIENTE:</w:t>
      </w:r>
    </w:p>
    <w:p w:rsidR="00484CD9" w:rsidRDefault="005C1916">
      <w:r>
        <w:t>1. Selecciona "4. Gestión de Clientes"</w:t>
      </w:r>
    </w:p>
    <w:p w:rsidR="00484CD9" w:rsidRDefault="005C1916">
      <w:r>
        <w:t>2. Selecciona "1. Agregar nuevo cliente"</w:t>
      </w:r>
    </w:p>
    <w:p w:rsidR="00484CD9" w:rsidRDefault="005C1916">
      <w:r>
        <w:t>3. Llena los datos (nombres, NIT, teléfono, email)</w:t>
      </w:r>
    </w:p>
    <w:p w:rsidR="00484CD9" w:rsidRDefault="00484CD9"/>
    <w:p w:rsidR="00484CD9" w:rsidRDefault="005C1916">
      <w:r>
        <w:t>SOBRE EL NIT:</w:t>
      </w:r>
    </w:p>
    <w:p w:rsidR="00484CD9" w:rsidRDefault="005C1916">
      <w:r>
        <w:t>- Si tiene NIT: escribe los números (Ej: 87654321)</w:t>
      </w:r>
    </w:p>
    <w:p w:rsidR="00484CD9" w:rsidRDefault="005C1916">
      <w:r>
        <w:t>- Si NO tiene NIT: escri</w:t>
      </w:r>
      <w:r>
        <w:t>be C/F (Consumidor Final)</w:t>
      </w:r>
    </w:p>
    <w:p w:rsidR="00484CD9" w:rsidRDefault="00484CD9"/>
    <w:p w:rsidR="00484CD9" w:rsidRDefault="005C1916">
      <w:r>
        <w:t>BUSCAR CLIENTE:</w:t>
      </w:r>
    </w:p>
    <w:p w:rsidR="00484CD9" w:rsidRDefault="005C1916">
      <w:r>
        <w:t>- Usa opción "5. Buscar cliente por NIT"</w:t>
      </w:r>
    </w:p>
    <w:p w:rsidR="00484CD9" w:rsidRDefault="005C1916">
      <w:r>
        <w:t>- Solo funciona con NITs numéricos (NO con C/F)</w:t>
      </w:r>
    </w:p>
    <w:p w:rsidR="00484CD9" w:rsidRDefault="005C1916">
      <w:r>
        <w:t>===============================================================================</w:t>
      </w:r>
    </w:p>
    <w:p w:rsidR="00484CD9" w:rsidRDefault="005C1916">
      <w:pPr>
        <w:pStyle w:val="Ttulo2"/>
      </w:pPr>
      <w:r>
        <w:t>FACTURAS PDF AUTOMÁTICAS:</w:t>
      </w:r>
    </w:p>
    <w:p w:rsidR="00484CD9" w:rsidRDefault="005C1916">
      <w:r>
        <w:t xml:space="preserve">EL SISTEMA GENERA </w:t>
      </w:r>
      <w:r>
        <w:t>FACTURAS AUTOMÁTICAMENTE:</w:t>
      </w:r>
    </w:p>
    <w:p w:rsidR="00484CD9" w:rsidRDefault="005C1916">
      <w:r>
        <w:t>- Cada venta = Factura PDF automática</w:t>
      </w:r>
    </w:p>
    <w:p w:rsidR="00484CD9" w:rsidRDefault="005C1916">
      <w:r>
        <w:t>- Cada compra = Factura PDF automática</w:t>
      </w:r>
    </w:p>
    <w:p w:rsidR="00484CD9" w:rsidRDefault="005C1916">
      <w:r>
        <w:t>- Se abren automáticamente para que las veas</w:t>
      </w:r>
    </w:p>
    <w:p w:rsidR="00484CD9" w:rsidRDefault="005C1916">
      <w:r>
        <w:t>- Se guardan en carpeta "facturas"</w:t>
      </w:r>
    </w:p>
    <w:p w:rsidR="00484CD9" w:rsidRDefault="00484CD9"/>
    <w:p w:rsidR="00484CD9" w:rsidRDefault="005C1916">
      <w:r>
        <w:t>¿QUÉ CONTIENEN?</w:t>
      </w:r>
    </w:p>
    <w:p w:rsidR="00484CD9" w:rsidRDefault="005C1916">
      <w:r>
        <w:t>- Datos del cliente/proveedor</w:t>
      </w:r>
    </w:p>
    <w:p w:rsidR="00484CD9" w:rsidRDefault="005C1916">
      <w:r>
        <w:t>- Lista de productos</w:t>
      </w:r>
    </w:p>
    <w:p w:rsidR="00484CD9" w:rsidRDefault="005C1916">
      <w:r>
        <w:lastRenderedPageBreak/>
        <w:t>- Can</w:t>
      </w:r>
      <w:r>
        <w:t>tidades y precios</w:t>
      </w:r>
    </w:p>
    <w:p w:rsidR="00484CD9" w:rsidRDefault="005C1916">
      <w:r>
        <w:t>- Totales en quetzales (Q)</w:t>
      </w:r>
    </w:p>
    <w:p w:rsidR="00484CD9" w:rsidRDefault="00484CD9"/>
    <w:p w:rsidR="00484CD9" w:rsidRDefault="005C1916">
      <w:r>
        <w:t>¿DÓNDE ENCONTRARLAS?</w:t>
      </w:r>
    </w:p>
    <w:p w:rsidR="00484CD9" w:rsidRDefault="005C1916">
      <w:r>
        <w:t>En la carpeta "facturas" donde está el programa.</w:t>
      </w:r>
    </w:p>
    <w:p w:rsidR="00484CD9" w:rsidRDefault="005C1916">
      <w:r>
        <w:t>===============================================================================</w:t>
      </w:r>
    </w:p>
    <w:p w:rsidR="00484CD9" w:rsidRDefault="005C1916">
      <w:pPr>
        <w:pStyle w:val="Ttulo2"/>
      </w:pPr>
      <w:r>
        <w:t>FORMATOS IMPORTANTES:</w:t>
      </w:r>
    </w:p>
    <w:p w:rsidR="00484CD9" w:rsidRDefault="005C1916">
      <w:r>
        <w:t>FECHAS: Siempre YYYY-MM-DD</w:t>
      </w:r>
    </w:p>
    <w:p w:rsidR="00484CD9" w:rsidRDefault="005C1916">
      <w:r>
        <w:t>- Correcto:</w:t>
      </w:r>
      <w:r>
        <w:t xml:space="preserve"> 2024-12-15</w:t>
      </w:r>
    </w:p>
    <w:p w:rsidR="00484CD9" w:rsidRDefault="005C1916">
      <w:r>
        <w:t>- Incorrecto: 15/12/2024</w:t>
      </w:r>
    </w:p>
    <w:p w:rsidR="00484CD9" w:rsidRDefault="00484CD9"/>
    <w:p w:rsidR="00484CD9" w:rsidRDefault="005C1916">
      <w:r>
        <w:t>NITs: Solo números o C/F</w:t>
      </w:r>
    </w:p>
    <w:p w:rsidR="00484CD9" w:rsidRDefault="005C1916">
      <w:r>
        <w:t>- Correcto: 12345678 o C/F</w:t>
      </w:r>
    </w:p>
    <w:p w:rsidR="00484CD9" w:rsidRDefault="005C1916">
      <w:r>
        <w:t>- Incorrecto: letras mezcladas</w:t>
      </w:r>
    </w:p>
    <w:p w:rsidR="00484CD9" w:rsidRDefault="00484CD9"/>
    <w:p w:rsidR="00484CD9" w:rsidRDefault="005C1916">
      <w:r>
        <w:t>GÉNERO: M o F</w:t>
      </w:r>
    </w:p>
    <w:p w:rsidR="00484CD9" w:rsidRDefault="005C1916">
      <w:r>
        <w:t>- M = Masculino</w:t>
      </w:r>
    </w:p>
    <w:p w:rsidR="00484CD9" w:rsidRDefault="005C1916">
      <w:r>
        <w:t>- F = Femenino</w:t>
      </w:r>
    </w:p>
    <w:p w:rsidR="00484CD9" w:rsidRDefault="005C1916">
      <w:r>
        <w:t>===============================================================================</w:t>
      </w:r>
    </w:p>
    <w:p w:rsidR="00484CD9" w:rsidRDefault="005C1916">
      <w:pPr>
        <w:pStyle w:val="Ttulo2"/>
      </w:pPr>
      <w:r>
        <w:t>PROBLEMAS</w:t>
      </w:r>
      <w:r>
        <w:t xml:space="preserve"> COMUNES Y SOLUCIONES:</w:t>
      </w:r>
    </w:p>
    <w:p w:rsidR="00484CD9" w:rsidRDefault="005C1916">
      <w:r>
        <w:t>PROBLEMA: "Producto no encontrado"</w:t>
      </w:r>
    </w:p>
    <w:p w:rsidR="00484CD9" w:rsidRDefault="005C1916">
      <w:r>
        <w:t>SOLUCIÓN: Ve a "Ver productos" y usa el ID exacto de la lista</w:t>
      </w:r>
    </w:p>
    <w:p w:rsidR="00484CD9" w:rsidRDefault="00484CD9"/>
    <w:p w:rsidR="00484CD9" w:rsidRDefault="005C1916">
      <w:r>
        <w:t>PROBLEMA: No se generan PDFs</w:t>
      </w:r>
    </w:p>
    <w:p w:rsidR="00484CD9" w:rsidRDefault="005C1916">
      <w:r>
        <w:t>SOLUCIÓN: Crea carpeta "facturas" donde está el programa</w:t>
      </w:r>
    </w:p>
    <w:p w:rsidR="00484CD9" w:rsidRDefault="00484CD9"/>
    <w:p w:rsidR="00484CD9" w:rsidRDefault="005C1916">
      <w:r>
        <w:t>PROBLEMA: Error al escribir en menús</w:t>
      </w:r>
    </w:p>
    <w:p w:rsidR="00484CD9" w:rsidRDefault="005C1916">
      <w:r>
        <w:t>SOLUCIÓN: E</w:t>
      </w:r>
      <w:r>
        <w:t>scribe solo números, no letras</w:t>
      </w:r>
    </w:p>
    <w:p w:rsidR="00484CD9" w:rsidRDefault="00484CD9"/>
    <w:p w:rsidR="00484CD9" w:rsidRDefault="005C1916">
      <w:r>
        <w:t>PROBLEMA: Muchos clientes "C/F"</w:t>
      </w:r>
    </w:p>
    <w:p w:rsidR="00484CD9" w:rsidRDefault="005C1916">
      <w:r>
        <w:t>SOLUCIÓN: Es normal, cada venta C/F crea cliente nuevo</w:t>
      </w:r>
    </w:p>
    <w:p w:rsidR="00484CD9" w:rsidRDefault="00484CD9"/>
    <w:p w:rsidR="00484CD9" w:rsidRDefault="005C1916">
      <w:r>
        <w:t>PROBLEMA: No puedo buscar "C/F"</w:t>
      </w:r>
    </w:p>
    <w:p w:rsidR="00484CD9" w:rsidRDefault="005C1916">
      <w:r>
        <w:t>SOLUCIÓN: C/F no se busca, es genérico. Usa NITs numéricos.</w:t>
      </w:r>
    </w:p>
    <w:p w:rsidR="00484CD9" w:rsidRDefault="005C1916">
      <w:r>
        <w:t>============================================</w:t>
      </w:r>
      <w:r>
        <w:t>===================================</w:t>
      </w:r>
    </w:p>
    <w:p w:rsidR="00484CD9" w:rsidRDefault="005C1916">
      <w:pPr>
        <w:pStyle w:val="Ttulo2"/>
      </w:pPr>
      <w:r>
        <w:t>CONSEJOS RÁPIDOS:</w:t>
      </w:r>
    </w:p>
    <w:p w:rsidR="00484CD9" w:rsidRDefault="005C1916">
      <w:r>
        <w:t>✓</w:t>
      </w:r>
      <w:r>
        <w:t xml:space="preserve"> Configura marcas y puestos ANTES de productos y empleados</w:t>
      </w:r>
    </w:p>
    <w:p w:rsidR="00484CD9" w:rsidRDefault="005C1916">
      <w:r>
        <w:t>✓</w:t>
      </w:r>
      <w:r>
        <w:t xml:space="preserve"> Para ventas rápidas usa C/F, para clientes frecuentes usa NIT real</w:t>
      </w:r>
    </w:p>
    <w:p w:rsidR="00484CD9" w:rsidRDefault="005C1916">
      <w:r>
        <w:t>✓</w:t>
      </w:r>
      <w:r>
        <w:t xml:space="preserve"> Verifica precios de costo y venta antes de guardar productos</w:t>
      </w:r>
    </w:p>
    <w:p w:rsidR="00484CD9" w:rsidRDefault="005C1916">
      <w:r>
        <w:t>✓</w:t>
      </w:r>
      <w:r>
        <w:t xml:space="preserve"> Las fact</w:t>
      </w:r>
      <w:r>
        <w:t>uras se generan solas, no hagas nada especial</w:t>
      </w:r>
    </w:p>
    <w:p w:rsidR="00484CD9" w:rsidRDefault="005C1916">
      <w:r>
        <w:t>✓</w:t>
      </w:r>
      <w:r>
        <w:t xml:space="preserve"> Usa 0 para regresar siempre</w:t>
      </w:r>
    </w:p>
    <w:p w:rsidR="00484CD9" w:rsidRDefault="005C1916">
      <w:r>
        <w:t>✓</w:t>
      </w:r>
      <w:r>
        <w:t xml:space="preserve"> Si algo no funciona, cierra y abre el programa</w:t>
      </w:r>
    </w:p>
    <w:p w:rsidR="00484CD9" w:rsidRDefault="005C1916">
      <w:r>
        <w:t>===============================================================================</w:t>
      </w:r>
    </w:p>
    <w:p w:rsidR="00484CD9" w:rsidRDefault="005C1916">
      <w:pPr>
        <w:pStyle w:val="Ttulo2"/>
      </w:pPr>
      <w:r>
        <w:t>RESUMEN SÚPER RÁPIDO:</w:t>
      </w:r>
    </w:p>
    <w:p w:rsidR="00484CD9" w:rsidRDefault="005C1916">
      <w:r>
        <w:t xml:space="preserve">1. CONFIGURAR: Marcas → </w:t>
      </w:r>
      <w:r>
        <w:t>Puestos → Proveedores → Productos → Empleados</w:t>
      </w:r>
    </w:p>
    <w:p w:rsidR="00484CD9" w:rsidRDefault="005C1916">
      <w:r>
        <w:t>2. VENDER: Menú 6 → Opción 1 → Sigue los pasos</w:t>
      </w:r>
    </w:p>
    <w:p w:rsidR="00484CD9" w:rsidRDefault="005C1916">
      <w:r>
        <w:t>3. COMPRAR: Menú 5 → Opción 1 → Sigue los pasos</w:t>
      </w:r>
    </w:p>
    <w:p w:rsidR="00484CD9" w:rsidRDefault="005C1916">
      <w:r>
        <w:t>4. FACTURAS: Se generan automáticamente en PDF</w:t>
      </w:r>
    </w:p>
    <w:p w:rsidR="00484CD9" w:rsidRDefault="00484CD9"/>
    <w:p w:rsidR="00484CD9" w:rsidRDefault="005C1916">
      <w:r>
        <w:t>¡YA ESTÁS LISTO PARA USAR EL SISTEMA!</w:t>
      </w:r>
    </w:p>
    <w:p w:rsidR="00484CD9" w:rsidRDefault="005C1916">
      <w:r>
        <w:lastRenderedPageBreak/>
        <w:t>=============================</w:t>
      </w:r>
      <w:r>
        <w:t>==================================================</w:t>
      </w:r>
    </w:p>
    <w:p w:rsidR="00484CD9" w:rsidRDefault="005C1916">
      <w:pPr>
        <w:pStyle w:val="Citadestacada"/>
      </w:pPr>
      <w:r>
        <w:t>FIN DEL MANUAL</w:t>
      </w:r>
    </w:p>
    <w:sectPr w:rsidR="00484C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4CD9"/>
    <w:rsid w:val="005C191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F3BBE54"/>
  <w14:defaultImageDpi w14:val="300"/>
  <w15:docId w15:val="{D24480FC-6A26-4CB8-8069-ECAD2197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9FBFC9-1F3D-4AF3-85D2-F8604EB37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875</Words>
  <Characters>4813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5677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VELA</cp:lastModifiedBy>
  <cp:revision>2</cp:revision>
  <dcterms:created xsi:type="dcterms:W3CDTF">2025-05-28T04:54:00Z</dcterms:created>
  <dcterms:modified xsi:type="dcterms:W3CDTF">2025-05-28T04:54:00Z</dcterms:modified>
  <cp:category/>
</cp:coreProperties>
</file>